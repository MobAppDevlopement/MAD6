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5"/>
        <w:ind w:left="997"/>
        <w:rPr>
          <w:b/>
          <w:color w:val="E26C09"/>
          <w:sz w:val="52"/>
        </w:rPr>
      </w:pPr>
      <w:r>
        <w:rPr>
          <w:b/>
          <w:color w:val="E26C09"/>
          <w:sz w:val="52"/>
        </w:rPr>
        <w:t xml:space="preserve">[ </w:t>
      </w:r>
      <w:r>
        <w:rPr>
          <w:b/>
          <w:sz w:val="32"/>
          <w:szCs w:val="32"/>
        </w:rPr>
        <w:t>2CEIT5PE5: MOBILE APPLICATION DEVELOPMENT</w:t>
      </w:r>
      <w:r>
        <w:rPr>
          <w:b/>
          <w:color w:val="E26C09"/>
          <w:sz w:val="52"/>
        </w:rPr>
        <w:t>]</w:t>
      </w:r>
    </w:p>
    <w:p>
      <w:pPr>
        <w:spacing w:before="65"/>
        <w:ind w:left="997"/>
        <w:rPr>
          <w:b/>
          <w:color w:val="E26C09"/>
          <w:sz w:val="52"/>
        </w:rPr>
      </w:pPr>
    </w:p>
    <w:p>
      <w:pPr>
        <w:bidi w:val="0"/>
        <w:jc w:val="center"/>
        <w:rPr>
          <w:sz w:val="20"/>
        </w:rPr>
      </w:pPr>
      <w:r>
        <w:rPr>
          <w:sz w:val="56"/>
          <w:szCs w:val="56"/>
        </w:rPr>
        <w:t xml:space="preserve">Practical: </w:t>
      </w:r>
      <w:r>
        <w:rPr>
          <w:rFonts w:hint="default"/>
          <w:sz w:val="56"/>
          <w:szCs w:val="56"/>
          <w:lang w:val="en-US"/>
        </w:rPr>
        <w:t>6</w:t>
      </w:r>
    </w:p>
    <w:p>
      <w:pPr>
        <w:pStyle w:val="15"/>
        <w:rPr>
          <w:sz w:val="28"/>
          <w:szCs w:val="28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1056005</wp:posOffset>
                </wp:positionH>
                <wp:positionV relativeFrom="paragraph">
                  <wp:posOffset>136525</wp:posOffset>
                </wp:positionV>
                <wp:extent cx="5960745" cy="3157855"/>
                <wp:effectExtent l="4445" t="4445" r="8890" b="762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748030" y="2989580"/>
                          <a:ext cx="5960745" cy="3157855"/>
                          <a:chOff x="371" y="-812"/>
                          <a:chExt cx="11763" cy="5636"/>
                        </a:xfrm>
                        <a:effectLst/>
                      </wpg:grpSpPr>
                      <wps:wsp>
                        <wps:cNvPr id="10" name="Freeform 10"/>
                        <wps:cNvSpPr/>
                        <wps:spPr>
                          <a:xfrm>
                            <a:off x="371" y="-812"/>
                            <a:ext cx="11763" cy="5636"/>
                          </a:xfrm>
                          <a:custGeom>
                            <a:avLst/>
                            <a:gdLst>
                              <a:gd name="A1" fmla="val 0"/>
                              <a:gd name="A2" fmla="val 0"/>
                            </a:gdLst>
                            <a:ahLst/>
                            <a:cxnLst/>
                            <a:pathLst>
                              <a:path w="9960" h="3780">
                                <a:moveTo>
                                  <a:pt x="709" y="0"/>
                                </a:moveTo>
                                <a:lnTo>
                                  <a:pt x="634" y="12"/>
                                </a:lnTo>
                                <a:lnTo>
                                  <a:pt x="569" y="46"/>
                                </a:lnTo>
                                <a:lnTo>
                                  <a:pt x="518" y="97"/>
                                </a:lnTo>
                                <a:lnTo>
                                  <a:pt x="485" y="162"/>
                                </a:lnTo>
                                <a:lnTo>
                                  <a:pt x="473" y="236"/>
                                </a:lnTo>
                                <a:lnTo>
                                  <a:pt x="473" y="3308"/>
                                </a:lnTo>
                                <a:lnTo>
                                  <a:pt x="236" y="3308"/>
                                </a:lnTo>
                                <a:lnTo>
                                  <a:pt x="162" y="3320"/>
                                </a:lnTo>
                                <a:lnTo>
                                  <a:pt x="97" y="3353"/>
                                </a:lnTo>
                                <a:lnTo>
                                  <a:pt x="46" y="3404"/>
                                </a:lnTo>
                                <a:lnTo>
                                  <a:pt x="12" y="3469"/>
                                </a:lnTo>
                                <a:lnTo>
                                  <a:pt x="0" y="3544"/>
                                </a:lnTo>
                                <a:lnTo>
                                  <a:pt x="12" y="3619"/>
                                </a:lnTo>
                                <a:lnTo>
                                  <a:pt x="46" y="3684"/>
                                </a:lnTo>
                                <a:lnTo>
                                  <a:pt x="97" y="3735"/>
                                </a:lnTo>
                                <a:lnTo>
                                  <a:pt x="162" y="3768"/>
                                </a:lnTo>
                                <a:lnTo>
                                  <a:pt x="236" y="3780"/>
                                </a:lnTo>
                                <a:lnTo>
                                  <a:pt x="9251" y="3780"/>
                                </a:lnTo>
                                <a:lnTo>
                                  <a:pt x="9326" y="3768"/>
                                </a:lnTo>
                                <a:lnTo>
                                  <a:pt x="9391" y="3735"/>
                                </a:lnTo>
                                <a:lnTo>
                                  <a:pt x="9442" y="3684"/>
                                </a:lnTo>
                                <a:lnTo>
                                  <a:pt x="9475" y="3619"/>
                                </a:lnTo>
                                <a:lnTo>
                                  <a:pt x="9487" y="3544"/>
                                </a:lnTo>
                                <a:lnTo>
                                  <a:pt x="9487" y="473"/>
                                </a:lnTo>
                                <a:lnTo>
                                  <a:pt x="9724" y="473"/>
                                </a:lnTo>
                                <a:lnTo>
                                  <a:pt x="9798" y="461"/>
                                </a:lnTo>
                                <a:lnTo>
                                  <a:pt x="9863" y="427"/>
                                </a:lnTo>
                                <a:lnTo>
                                  <a:pt x="9914" y="376"/>
                                </a:lnTo>
                                <a:lnTo>
                                  <a:pt x="9948" y="311"/>
                                </a:lnTo>
                                <a:lnTo>
                                  <a:pt x="9960" y="236"/>
                                </a:lnTo>
                                <a:lnTo>
                                  <a:pt x="9948" y="162"/>
                                </a:lnTo>
                                <a:lnTo>
                                  <a:pt x="9914" y="97"/>
                                </a:lnTo>
                                <a:lnTo>
                                  <a:pt x="9863" y="46"/>
                                </a:lnTo>
                                <a:lnTo>
                                  <a:pt x="9798" y="12"/>
                                </a:lnTo>
                                <a:lnTo>
                                  <a:pt x="9724" y="0"/>
                                </a:lnTo>
                                <a:lnTo>
                                  <a:pt x="709" y="0"/>
                                </a:lnTo>
                                <a:close/>
                                <a:moveTo>
                                  <a:pt x="709" y="0"/>
                                </a:moveTo>
                                <a:lnTo>
                                  <a:pt x="783" y="12"/>
                                </a:lnTo>
                                <a:lnTo>
                                  <a:pt x="848" y="46"/>
                                </a:lnTo>
                                <a:lnTo>
                                  <a:pt x="899" y="97"/>
                                </a:lnTo>
                                <a:lnTo>
                                  <a:pt x="933" y="162"/>
                                </a:lnTo>
                                <a:lnTo>
                                  <a:pt x="945" y="236"/>
                                </a:lnTo>
                                <a:lnTo>
                                  <a:pt x="933" y="311"/>
                                </a:lnTo>
                                <a:lnTo>
                                  <a:pt x="899" y="376"/>
                                </a:lnTo>
                                <a:lnTo>
                                  <a:pt x="848" y="427"/>
                                </a:lnTo>
                                <a:lnTo>
                                  <a:pt x="783" y="461"/>
                                </a:lnTo>
                                <a:lnTo>
                                  <a:pt x="709" y="473"/>
                                </a:lnTo>
                                <a:lnTo>
                                  <a:pt x="663" y="463"/>
                                </a:lnTo>
                                <a:lnTo>
                                  <a:pt x="625" y="438"/>
                                </a:lnTo>
                                <a:lnTo>
                                  <a:pt x="600" y="401"/>
                                </a:lnTo>
                                <a:lnTo>
                                  <a:pt x="591" y="355"/>
                                </a:lnTo>
                                <a:lnTo>
                                  <a:pt x="600" y="309"/>
                                </a:lnTo>
                                <a:lnTo>
                                  <a:pt x="625" y="271"/>
                                </a:lnTo>
                                <a:lnTo>
                                  <a:pt x="663" y="246"/>
                                </a:lnTo>
                                <a:lnTo>
                                  <a:pt x="709" y="236"/>
                                </a:lnTo>
                                <a:lnTo>
                                  <a:pt x="945" y="236"/>
                                </a:lnTo>
                                <a:moveTo>
                                  <a:pt x="709" y="473"/>
                                </a:moveTo>
                                <a:lnTo>
                                  <a:pt x="9487" y="473"/>
                                </a:lnTo>
                                <a:moveTo>
                                  <a:pt x="236" y="3780"/>
                                </a:moveTo>
                                <a:lnTo>
                                  <a:pt x="311" y="3768"/>
                                </a:lnTo>
                                <a:lnTo>
                                  <a:pt x="376" y="3735"/>
                                </a:lnTo>
                                <a:lnTo>
                                  <a:pt x="427" y="3684"/>
                                </a:lnTo>
                                <a:lnTo>
                                  <a:pt x="460" y="3619"/>
                                </a:lnTo>
                                <a:lnTo>
                                  <a:pt x="473" y="3544"/>
                                </a:lnTo>
                                <a:lnTo>
                                  <a:pt x="473" y="3308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upright="1"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223" y="-355"/>
                            <a:ext cx="9460" cy="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b/>
                                  <w:color w:val="0D0D0D"/>
                                  <w:sz w:val="36"/>
                                </w:rPr>
                                <w:t>AIM</w:t>
                              </w:r>
                              <w:r>
                                <w:rPr>
                                  <w:rFonts w:hint="default" w:ascii="Times New Roman" w:hAnsi="Times New Roman" w:cs="Times New Roman"/>
                                  <w:b/>
                                  <w:color w:val="0D0D0D"/>
                                  <w:sz w:val="28"/>
                                  <w:szCs w:val="28"/>
                                </w:rPr>
                                <w:t>-</w:t>
                              </w: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Create an Video player application by following below instructions.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Create MainActivity and YoutubeActivity with landscape orientation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MainActivity should have VideoView and YoutubeActivity should have WebView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There should be Floating Button on both Activities according to below image. After pressing that button, it will switch from one activity to another activity by using explicit intent.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Use Material3 design and keep status bar transparent in themes.xml file</w:t>
                              </w:r>
                            </w:p>
                            <w:p>
                              <w:pPr>
                                <w:pStyle w:val="85"/>
                                <w:keepNext w:val="0"/>
                                <w:keepLines w:val="0"/>
                                <w:widowControl/>
                                <w:suppressLineNumbers w:val="0"/>
                                <w:pBdr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pBdr>
                                <w:bidi w:val="0"/>
                                <w:spacing w:before="0" w:beforeAutospacing="0" w:after="220" w:afterAutospacing="0" w:line="17" w:lineRule="atLeast"/>
                                <w:ind w:left="0" w:right="0" w:firstLine="0"/>
                                <w:rPr>
                                  <w:rFonts w:hint="default"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default" w:ascii="Times New Roman" w:hAnsi="Times New Roman" w:eastAsia="Open Sans" w:cs="Times New Roman"/>
                                  <w:b w:val="0"/>
                                  <w:bCs w:val="0"/>
                                  <w:i w:val="0"/>
                                  <w:iCs w:val="0"/>
                                  <w:caps w:val="0"/>
                                  <w:color w:val="000000"/>
                                  <w:spacing w:val="0"/>
                                  <w:sz w:val="24"/>
                                  <w:szCs w:val="24"/>
                                  <w:bdr w:val="none" w:color="auto" w:sz="0" w:space="0"/>
                                  <w:vertAlign w:val="baseline"/>
                                </w:rPr>
                                <w:t>Add Internet Permssion in Manifest file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numPr>
                                  <w:ilvl w:val="0"/>
                                  <w:numId w:val="0"/>
                                </w:numPr>
                                <w:suppressLineNumbers w:val="0"/>
                                <w:pBdr>
                                  <w:bottom w:val="none" w:color="auto" w:sz="0" w:space="0"/>
                                </w:pBdr>
                                <w:bidi w:val="0"/>
                                <w:spacing w:before="72" w:beforeAutospacing="0" w:after="0" w:afterAutospacing="0" w:line="0" w:lineRule="atLeast"/>
                                <w:ind w:right="0" w:rightChars="0"/>
                                <w:rPr>
                                  <w:rFonts w:hint="default" w:ascii="Open Sans" w:hAnsi="Open Sans" w:eastAsia="Open Sans" w:cs="Open Sans"/>
                                  <w:color w:val="212121"/>
                                  <w:sz w:val="26"/>
                                  <w:szCs w:val="26"/>
                                </w:rPr>
                              </w:pPr>
                            </w:p>
                            <w:p>
                              <w:pPr>
                                <w:spacing w:before="310" w:line="411" w:lineRule="exact"/>
                                <w:ind w:left="591" w:right="734"/>
                                <w:jc w:val="center"/>
                                <w:rPr>
                                  <w:rFonts w:hint="default"/>
                                  <w:sz w:val="28"/>
                                  <w:lang w:val="en-IN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3.15pt;margin-top:10.75pt;height:248.65pt;width:469.35pt;mso-position-horizontal-relative:page;mso-wrap-distance-bottom:0pt;mso-wrap-distance-top:0pt;z-index:-251655168;mso-width-relative:page;mso-height-relative:page;" coordorigin="371,-812" coordsize="11763,5636" o:gfxdata="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D52ZxA2QAA&#10;AAoBAAAPAAAAAAAAAAEAIAAAACIAAABkcnMvZG93bnJldi54bWxQSwECFAAUAAAACACHTuJAQwRJ&#10;AAIFAAAGEgAADgAAAAAAAAABACAAAAAoAQAAZHJzL2Uyb0RvYy54bWxQSwUGAAAAAAYABgBZAQAA&#10;nAgAAAAA&#10;">
                <o:lock v:ext="edit" aspectratio="f"/>
                <v:shape id="_x0000_s1026" o:spid="_x0000_s1026" o:spt="100" style="position:absolute;left:371;top:-812;height:5636;width:11763;" filled="f" stroked="t" coordsize="9960,3780" o:gfxdata="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k4vgm/&#10;AAAA2wAAAA8AAAAAAAAAAQAgAAAAIgAAAGRycy9kb3ducmV2LnhtbFBLAQIUABQAAAAIAIdO4kAz&#10;LwWeOwAAADkAAAAQAAAAAAAAAAEAIAAAAA4BAABkcnMvc2hhcGV4bWwueG1sUEsFBgAAAAAGAAYA&#10;WwEAALgDAAAAAA==&#10;" path="m709,0l634,12,569,46,518,97,485,162,473,236,473,3308,236,3308,162,3320,97,3353,46,3404,12,3469,0,3544,12,3619,46,3684,97,3735,162,3768,236,3780,9251,3780,9326,3768,9391,3735,9442,3684,9475,3619,9487,3544,9487,473,9724,473,9798,461,9863,427,9914,376,9948,311,9960,236,9948,162,9914,97,9863,46,9798,12,9724,0,709,0xm709,0l783,12,848,46,899,97,933,162,945,236,933,311,899,376,848,427,783,461,709,473,663,463,625,438,600,401,591,355,600,309,625,271,663,246,709,236,945,236m709,473l9487,473m236,3780l311,3768,376,3735,427,3684,460,3619,473,3544,473,3308e">
                  <v:fill on="f" focussize="0,0"/>
                  <v:stroke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223;top:-355;height:4952;width:946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sz w:val="40"/>
                          </w:rPr>
                        </w:pP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color w:val="0D0D0D"/>
                            <w:sz w:val="36"/>
                          </w:rPr>
                          <w:t>AIM</w:t>
                        </w:r>
                        <w:r>
                          <w:rPr>
                            <w:rFonts w:hint="default" w:ascii="Times New Roman" w:hAnsi="Times New Roman" w:cs="Times New Roman"/>
                            <w:b/>
                            <w:color w:val="0D0D0D"/>
                            <w:sz w:val="28"/>
                            <w:szCs w:val="28"/>
                          </w:rPr>
                          <w:t>-</w:t>
                        </w: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Create an Video player application by following below instructions.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Create MainActivity and YoutubeActivity with landscape orientation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MainActivity should have VideoView and YoutubeActivity should have WebView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There should be Floating Button on both Activities according to below image. After pressing that button, it will switch from one activity to another activity by using explicit intent.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Use Material3 design and keep status bar transparent in themes.xml file</w:t>
                        </w:r>
                      </w:p>
                      <w:p>
                        <w:pPr>
                          <w:pStyle w:val="85"/>
                          <w:keepNext w:val="0"/>
                          <w:keepLines w:val="0"/>
                          <w:widowControl/>
                          <w:suppressLineNumbers w:val="0"/>
                          <w:p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pBdr>
                          <w:bidi w:val="0"/>
                          <w:spacing w:before="0" w:beforeAutospacing="0" w:after="220" w:afterAutospacing="0" w:line="17" w:lineRule="atLeast"/>
                          <w:ind w:left="0" w:right="0" w:firstLine="0"/>
                          <w:rPr>
                            <w:rFonts w:hint="default"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hint="default" w:ascii="Times New Roman" w:hAnsi="Times New Roman" w:eastAsia="Open Sans" w:cs="Times New Roman"/>
                            <w:b w:val="0"/>
                            <w:bCs w:val="0"/>
                            <w:i w:val="0"/>
                            <w:iCs w:val="0"/>
                            <w:caps w:val="0"/>
                            <w:color w:val="000000"/>
                            <w:spacing w:val="0"/>
                            <w:sz w:val="24"/>
                            <w:szCs w:val="24"/>
                            <w:bdr w:val="none" w:color="auto" w:sz="0" w:space="0"/>
                            <w:vertAlign w:val="baseline"/>
                          </w:rPr>
                          <w:t>Add Internet Permssion in Manifest file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numPr>
                            <w:ilvl w:val="0"/>
                            <w:numId w:val="0"/>
                          </w:numPr>
                          <w:suppressLineNumbers w:val="0"/>
                          <w:pBdr>
                            <w:bottom w:val="none" w:color="auto" w:sz="0" w:space="0"/>
                          </w:pBdr>
                          <w:bidi w:val="0"/>
                          <w:spacing w:before="72" w:beforeAutospacing="0" w:after="0" w:afterAutospacing="0" w:line="0" w:lineRule="atLeast"/>
                          <w:ind w:right="0" w:rightChars="0"/>
                          <w:rPr>
                            <w:rFonts w:hint="default" w:ascii="Open Sans" w:hAnsi="Open Sans" w:eastAsia="Open Sans" w:cs="Open Sans"/>
                            <w:color w:val="212121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spacing w:before="310" w:line="411" w:lineRule="exact"/>
                          <w:ind w:left="591" w:right="734"/>
                          <w:jc w:val="center"/>
                          <w:rPr>
                            <w:rFonts w:hint="default"/>
                            <w:sz w:val="28"/>
                            <w:lang w:val="en-IN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5"/>
        <w:jc w:val="center"/>
        <w:rPr>
          <w:rFonts w:hint="default"/>
          <w:sz w:val="28"/>
          <w:szCs w:val="28"/>
          <w:lang w:val="en-US"/>
        </w:rPr>
      </w:pPr>
      <w:r>
        <w:rPr>
          <w:sz w:val="28"/>
          <w:szCs w:val="28"/>
        </w:rPr>
        <w:t xml:space="preserve">Submitted By:  </w:t>
      </w:r>
      <w:r>
        <w:rPr>
          <w:rFonts w:hint="default"/>
          <w:sz w:val="28"/>
          <w:szCs w:val="28"/>
          <w:lang w:val="en-US"/>
        </w:rPr>
        <w:t>Saumil Patel</w:t>
      </w:r>
    </w:p>
    <w:p>
      <w:pPr>
        <w:pStyle w:val="15"/>
        <w:jc w:val="center"/>
        <w:rPr>
          <w:rFonts w:hint="default"/>
          <w:sz w:val="20"/>
          <w:lang w:val="en-US"/>
        </w:rPr>
      </w:pPr>
      <w:r>
        <w:rPr>
          <w:sz w:val="28"/>
          <w:szCs w:val="28"/>
        </w:rPr>
        <w:t xml:space="preserve">Enrollment number: </w:t>
      </w:r>
      <w:r>
        <w:rPr>
          <w:rFonts w:hint="default"/>
          <w:sz w:val="28"/>
          <w:szCs w:val="28"/>
          <w:lang w:val="en-US"/>
        </w:rPr>
        <w:t>20012011124</w:t>
      </w:r>
    </w:p>
    <w:p>
      <w:pPr>
        <w:pStyle w:val="15"/>
        <w:rPr>
          <w:sz w:val="28"/>
          <w:szCs w:val="36"/>
        </w:rPr>
      </w:pPr>
    </w:p>
    <w:p>
      <w:pPr>
        <w:pStyle w:val="15"/>
        <w:rPr>
          <w:rFonts w:hint="default"/>
          <w:sz w:val="28"/>
          <w:szCs w:val="36"/>
          <w:lang w:val="en-US"/>
        </w:rPr>
      </w:pPr>
      <w:r>
        <w:rPr>
          <w:rFonts w:hint="default"/>
          <w:sz w:val="28"/>
          <w:szCs w:val="36"/>
          <w:lang w:val="en-US"/>
        </w:rPr>
        <w:t>Github Link :https://github.com/Saumil6354/MADPractical-5_20012011124</w:t>
      </w:r>
    </w:p>
    <w:p>
      <w:pPr>
        <w:pStyle w:val="15"/>
        <w:rPr>
          <w:sz w:val="20"/>
        </w:rPr>
      </w:pPr>
    </w:p>
    <w:p>
      <w:pPr>
        <w:pStyle w:val="15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137160</wp:posOffset>
                </wp:positionH>
                <wp:positionV relativeFrom="page">
                  <wp:posOffset>6958965</wp:posOffset>
                </wp:positionV>
                <wp:extent cx="7442200" cy="154305"/>
                <wp:effectExtent l="0" t="0" r="10160" b="1333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2200" cy="154305"/>
                          <a:chOff x="270" y="11969"/>
                          <a:chExt cx="11720" cy="243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290" y="12010"/>
                            <a:ext cx="11700" cy="20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1700" h="202">
                                <a:moveTo>
                                  <a:pt x="11700" y="0"/>
                                </a:moveTo>
                                <a:lnTo>
                                  <a:pt x="11650" y="0"/>
                                </a:lnTo>
                                <a:lnTo>
                                  <a:pt x="11650" y="30"/>
                                </a:lnTo>
                                <a:lnTo>
                                  <a:pt x="11670" y="30"/>
                                </a:lnTo>
                                <a:lnTo>
                                  <a:pt x="11670" y="59"/>
                                </a:lnTo>
                                <a:lnTo>
                                  <a:pt x="11640" y="59"/>
                                </a:lnTo>
                                <a:lnTo>
                                  <a:pt x="11640" y="132"/>
                                </a:lnTo>
                                <a:lnTo>
                                  <a:pt x="60" y="132"/>
                                </a:lnTo>
                                <a:lnTo>
                                  <a:pt x="30" y="132"/>
                                </a:lnTo>
                                <a:lnTo>
                                  <a:pt x="30" y="30"/>
                                </a:lnTo>
                                <a:lnTo>
                                  <a:pt x="10" y="3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"/>
                                </a:lnTo>
                                <a:lnTo>
                                  <a:pt x="0" y="132"/>
                                </a:lnTo>
                                <a:lnTo>
                                  <a:pt x="0" y="172"/>
                                </a:lnTo>
                                <a:lnTo>
                                  <a:pt x="0" y="202"/>
                                </a:lnTo>
                                <a:lnTo>
                                  <a:pt x="11700" y="202"/>
                                </a:lnTo>
                                <a:lnTo>
                                  <a:pt x="11700" y="172"/>
                                </a:lnTo>
                                <a:lnTo>
                                  <a:pt x="11700" y="30"/>
                                </a:lnTo>
                                <a:lnTo>
                                  <a:pt x="11700" y="29"/>
                                </a:lnTo>
                                <a:lnTo>
                                  <a:pt x="1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64605">
                              <a:alpha val="50195"/>
                            </a:srgbClr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" name="Rectangles 3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Rectangles 4"/>
                        <wps:cNvSpPr/>
                        <wps:spPr>
                          <a:xfrm>
                            <a:off x="300" y="11999"/>
                            <a:ext cx="11640" cy="143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F1F1F1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.8pt;margin-top:547.95pt;height:12.15pt;width:586pt;mso-position-horizontal-relative:page;mso-position-vertical-relative:page;z-index:-251656192;mso-width-relative:page;mso-height-relative:page;" coordorigin="270,11969" coordsize="11720,243" o:gfxdata="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">
                <o:lock v:ext="edit" aspectratio="f"/>
                <v:shape id="_x0000_s1026" o:spid="_x0000_s1026" o:spt="100" style="position:absolute;left:290;top:12010;height:202;width:11700;" fillcolor="#964605" filled="t" stroked="f" coordsize="11700,202" o:gfxdata="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B8NVb4A&#10;AADaAAAADwAAAAAAAAABACAAAAAiAAAAZHJzL2Rvd25yZXYueG1sUEsBAhQAFAAAAAgAh07iQDMv&#10;BZ47AAAAOQAAABAAAAAAAAAAAQAgAAAADQEAAGRycy9zaGFwZXhtbC54bWxQSwUGAAAAAAYABgBb&#10;AQAAtwMAAAAA&#10;" path="m11700,0l11650,0,11650,30,11670,30,11670,59,11640,59,11640,132,60,132,30,132,30,30,10,30,10,0,0,0,0,30,0,132,0,172,0,202,11700,202,11700,172,11700,30,11700,29,11700,0xe">
                  <v:fill on="t" opacity="32895f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00;top:11999;height:143;width:11640;" fillcolor="#F79546" filled="t" stroked="f" coordsize="21600,21600" o:gfxdata="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/4ke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_x0000_s1026" o:spid="_x0000_s1026" o:spt="1" style="position:absolute;left:300;top:11999;height:143;width:11640;" filled="f" stroked="t" coordsize="21600,21600" o:gfxdata="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wGbY68AAAA&#10;2g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1F1F1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>
      <w:pPr>
        <w:pStyle w:val="15"/>
        <w:rPr>
          <w:sz w:val="20"/>
        </w:rPr>
      </w:pPr>
    </w:p>
    <w:p>
      <w:pPr>
        <w:pStyle w:val="15"/>
        <w:spacing w:before="4"/>
        <w:rPr>
          <w:sz w:val="25"/>
        </w:rPr>
      </w:pPr>
      <w:r>
        <w:rPr>
          <w:lang w:bidi="gu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209550</wp:posOffset>
            </wp:positionV>
            <wp:extent cx="3888740" cy="800735"/>
            <wp:effectExtent l="0" t="0" r="12700" b="6985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jpeg" descr="D:\GNU\U V PATEL OF ENGINEERING_LOGO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5"/>
        <w:spacing w:before="6"/>
        <w:rPr>
          <w:sz w:val="14"/>
        </w:rPr>
      </w:pPr>
    </w:p>
    <w:p>
      <w:pPr>
        <w:spacing w:before="101" w:line="278" w:lineRule="auto"/>
        <w:ind w:left="2590" w:right="3042" w:firstLine="775"/>
        <w:rPr>
          <w:rFonts w:ascii="Garamond"/>
          <w:b/>
          <w:sz w:val="28"/>
        </w:rPr>
      </w:pPr>
      <w:r>
        <w:rPr>
          <w:rFonts w:ascii="Garamond"/>
          <w:b/>
          <w:sz w:val="28"/>
        </w:rPr>
        <w:t>Department of Computer Engineering/Information Technology</w:t>
      </w:r>
    </w:p>
    <w:p>
      <w:pPr>
        <w:spacing w:line="278" w:lineRule="auto"/>
        <w:rPr>
          <w:rFonts w:ascii="Garamond"/>
          <w:sz w:val="28"/>
        </w:rPr>
        <w:sectPr>
          <w:pgSz w:w="12240" w:h="15840"/>
          <w:pgMar w:top="1480" w:right="980" w:bottom="280" w:left="1060" w:header="720" w:footer="720" w:gutter="0"/>
          <w:cols w:space="720" w:num="1"/>
        </w:sect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Activity_main.xml: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&lt;?xml version="1.0" encoding="utf-8"?&gt;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&lt;androidx.constraintlayout.widget.ConstraintLayout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tools:context=".MainActivity"&gt;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&lt;VideoView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android:id="@+id/myVideoView"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android:text="Hello World!"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app:layout_constraintBottom_toBottomOf="parent"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app:layout_constraintTop_toTopOf="parent" 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android:id="@+id/youtubeButton"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android:src="@drawable/ic_baseline_video_library_24"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app:layout_constraintBottom_toBottomOf="parent"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android:layout_margin="25dp"/&gt;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Activity_youtube.xml: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&lt;?xml version="1.0" encoding="utf-8"?&gt;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&lt;androidx.constraintlayout.widget.ConstraintLayout xmlns:android="http://schemas.android.com/apk/res/android"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xmlns:app="http://schemas.android.com/apk/res-auto"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xmlns:tools="http://schemas.android.com/tools"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tools:context=".YoutubeActivity"&gt;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&lt;WebView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android:id="@+id/myWebView"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android:layout_width="match_parent"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android:layout_height="match_parent"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app:layout_constraintTop_toTopOf="parent"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app:layout_constraintBottom_toBottomOf="parent"/&gt;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&lt;TextView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android:text="Video will open in Youtube App"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app:layout_constraintStart_toStartOf="parent"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app:layout_constraintTop_toTopOf="parent"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app:layout_constraintBottom_toBottomOf="parent"/&gt;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&lt;com.google.android.material.floatingactionbutton.FloatingActionButton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android:id="@+id/backButton"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android:layout_width="wrap_content"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android:layout_height="wrap_content"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app:layout_constraintBottom_toBottomOf="parent"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app:layout_constraintEnd_toEndOf="parent"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android:layout_margin="25dp"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android:src="@drawable/ic_baseline_arrow_back_24"/&gt;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&lt;/androidx.constraintlayout.widget.ConstraintLayout&gt;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MainActivity.kt :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com.example.madpractical_6_20012011124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android.content.Intent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android.net.Uri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android.widget.MediaController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com.example.madpractical_6_20012011124.databinding.ActivityMainBinding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MainActivity : AppCompatActivity()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lateinit var binding : ActivityMainBinding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 = ActivityMainBinding.inflate(layoutInflater)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setContentView(binding.root)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initVideoPlayer()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binding.youtubeButton.setOnClickListener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Intent(this@MainActivity,YoutubeActivity::class.java).apply{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startActivity(this)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fun initVideoPlayer(){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val mediaController = MediaController(this)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val uri : Uri = Uri.parse("android.resource://${packageName}/${R.raw.thestoryoflight}")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binding.myVideoView.setMediaController(mediaController)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mediaController.setAnchorView(binding.myVideoView)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binding.myVideoView.setVideoURI(uri)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binding.myVideoView.requestFocus()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binding.myVideoView.start()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YoutubeActivity.kt :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package com.example.madpractical_6_20012011124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android.content.Intent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androidx.appcompat.app.AppCompatActivity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android.os.Bundle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android.webkit.WebSettings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import com.example.madpractical_6_20012011124.databinding.ActivityYoutubeBinding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YoutubeActivity : AppCompatActivity()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lateinit var binding : ActivityYoutubeBinding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override fun onCreate(savedInstanceState: Bundle?)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super.onCreate(savedInstanceState)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 = ActivityYoutubeBinding.inflate(layoutInflater)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setContentView(binding.root)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initYoutubeVideo()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binding.backButton.setOnClickListener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Intent(this@YoutubeActivity,MainActivity::class.java).apply 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startActivity(this)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val youtubeID = "Qw4w9WgXcQ"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 fun initYoutubeVideo(){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val webSettings: WebSettings = binding.myWebView.settings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webSettings.javaScriptEnabled = true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webSettings.loadWithOverviewMode = true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webSettings.useWideViewPort = true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binding.myWebView.loadUrl("https://youtu.be/dQw4w9WgXcQ")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Output :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4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3540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2B84ED9"/>
    <w:rsid w:val="7263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qFormat="1"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2022-09-25T14:09:00Z</dcterms:created>
  <dc:creator>patel saumil</dc:creator>
  <cp:lastModifiedBy>patel saumil</cp:lastModifiedBy>
  <dcterms:modified xsi:type="dcterms:W3CDTF">2022-09-25T14:34:39Z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B99D0B022BDB4E65B38BA49060C2D706</vt:lpwstr>
  </property>
</Properties>
</file>